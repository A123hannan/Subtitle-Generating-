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9D70D" w14:textId="77777777" w:rsidR="001E3FF1" w:rsidRDefault="00A034E9">
      <w:pPr>
        <w:pStyle w:val="Title"/>
      </w:pPr>
      <w:r>
        <w:t>🎬 Subtitle Generator – Documentation</w:t>
      </w:r>
    </w:p>
    <w:p w14:paraId="469BD56E" w14:textId="77777777" w:rsidR="001E3FF1" w:rsidRDefault="00A034E9">
      <w:pPr>
        <w:pStyle w:val="Heading1"/>
      </w:pPr>
      <w:r>
        <w:t>🧑‍🤝‍🧑 Group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3FF1" w14:paraId="01AD7059" w14:textId="77777777">
        <w:tc>
          <w:tcPr>
            <w:tcW w:w="4320" w:type="dxa"/>
          </w:tcPr>
          <w:p w14:paraId="6357B048" w14:textId="77777777" w:rsidR="001E3FF1" w:rsidRDefault="00A034E9">
            <w:r>
              <w:t>Name</w:t>
            </w:r>
          </w:p>
        </w:tc>
        <w:tc>
          <w:tcPr>
            <w:tcW w:w="4320" w:type="dxa"/>
          </w:tcPr>
          <w:p w14:paraId="36129366" w14:textId="77777777" w:rsidR="001E3FF1" w:rsidRDefault="00A034E9">
            <w:r>
              <w:t>Roll No.</w:t>
            </w:r>
          </w:p>
        </w:tc>
      </w:tr>
      <w:tr w:rsidR="001E3FF1" w14:paraId="71641701" w14:textId="77777777">
        <w:tc>
          <w:tcPr>
            <w:tcW w:w="4320" w:type="dxa"/>
          </w:tcPr>
          <w:p w14:paraId="75BBB3F6" w14:textId="77777777" w:rsidR="001E3FF1" w:rsidRDefault="00A034E9">
            <w:r>
              <w:t>Hassan Ali</w:t>
            </w:r>
          </w:p>
        </w:tc>
        <w:tc>
          <w:tcPr>
            <w:tcW w:w="4320" w:type="dxa"/>
          </w:tcPr>
          <w:p w14:paraId="3CF3D5F6" w14:textId="77777777" w:rsidR="001E3FF1" w:rsidRDefault="00A034E9">
            <w:r>
              <w:t>23-NTU-CS-1036</w:t>
            </w:r>
          </w:p>
        </w:tc>
      </w:tr>
      <w:tr w:rsidR="001E3FF1" w14:paraId="7AFAD921" w14:textId="77777777">
        <w:tc>
          <w:tcPr>
            <w:tcW w:w="4320" w:type="dxa"/>
          </w:tcPr>
          <w:p w14:paraId="27D37CFF" w14:textId="77777777" w:rsidR="001E3FF1" w:rsidRDefault="00A034E9">
            <w:r>
              <w:t>Arslan Ali</w:t>
            </w:r>
          </w:p>
        </w:tc>
        <w:tc>
          <w:tcPr>
            <w:tcW w:w="4320" w:type="dxa"/>
          </w:tcPr>
          <w:p w14:paraId="776F1162" w14:textId="77777777" w:rsidR="001E3FF1" w:rsidRDefault="00A034E9">
            <w:r>
              <w:t>23-NTU-CS-1019</w:t>
            </w:r>
          </w:p>
        </w:tc>
      </w:tr>
      <w:tr w:rsidR="001E3FF1" w14:paraId="1A52D558" w14:textId="77777777">
        <w:tc>
          <w:tcPr>
            <w:tcW w:w="4320" w:type="dxa"/>
          </w:tcPr>
          <w:p w14:paraId="0468C300" w14:textId="77777777" w:rsidR="001E3FF1" w:rsidRDefault="00A034E9">
            <w:r>
              <w:t>Abdul Hanan</w:t>
            </w:r>
          </w:p>
        </w:tc>
        <w:tc>
          <w:tcPr>
            <w:tcW w:w="4320" w:type="dxa"/>
          </w:tcPr>
          <w:p w14:paraId="420D7BCA" w14:textId="58CFBF76" w:rsidR="001E3FF1" w:rsidRDefault="00A034E9">
            <w:r>
              <w:t>23-NT</w:t>
            </w:r>
            <w:r w:rsidR="009A587E">
              <w:t>U</w:t>
            </w:r>
            <w:r>
              <w:t>-CS-1002</w:t>
            </w:r>
          </w:p>
        </w:tc>
      </w:tr>
    </w:tbl>
    <w:p w14:paraId="76CF4617" w14:textId="77777777" w:rsidR="001E3FF1" w:rsidRDefault="00A034E9">
      <w:pPr>
        <w:pStyle w:val="Heading1"/>
      </w:pPr>
      <w:r>
        <w:t>📌 Project Overview</w:t>
      </w:r>
    </w:p>
    <w:p w14:paraId="08C0D83F" w14:textId="77777777" w:rsidR="001E3FF1" w:rsidRDefault="00A034E9">
      <w:r>
        <w:t>The Subtitle Generator is a Python-based desktop application that allows users to automatically generate subtitles for any given video. It supports transcription, translation, and subtitle embedding using an easy-to-use graphical user interface powered by CustomTkinter. The tool is ideal for content creators, educators, or anyone who wants to enhance their videos with accurate subtitles.</w:t>
      </w:r>
    </w:p>
    <w:p w14:paraId="69348DF9" w14:textId="77777777" w:rsidR="001E3FF1" w:rsidRDefault="00A034E9">
      <w:pPr>
        <w:pStyle w:val="Heading1"/>
      </w:pPr>
      <w:r>
        <w:t>💡 Key Features</w:t>
      </w:r>
    </w:p>
    <w:p w14:paraId="2037864A" w14:textId="77777777" w:rsidR="001E3FF1" w:rsidRDefault="00A034E9">
      <w:pPr>
        <w:pStyle w:val="ListBullet"/>
      </w:pPr>
      <w:r>
        <w:t>🎞️ Video File Input: Select and load .mp4, .avi, or .mov video files.</w:t>
      </w:r>
    </w:p>
    <w:p w14:paraId="0D278FE4" w14:textId="77777777" w:rsidR="001E3FF1" w:rsidRDefault="00A034E9">
      <w:pPr>
        <w:pStyle w:val="ListBullet"/>
      </w:pPr>
      <w:r>
        <w:t>🧠 Speech Recognition: Uses OpenAI's whisper model to transcribe audio into text.</w:t>
      </w:r>
    </w:p>
    <w:p w14:paraId="41C7CA7C" w14:textId="77777777" w:rsidR="001E3FF1" w:rsidRDefault="00A034E9">
      <w:pPr>
        <w:pStyle w:val="ListBullet"/>
      </w:pPr>
      <w:r>
        <w:t>🌍 Language Support: Original, English translation, Urdu translation (via Google Translate).</w:t>
      </w:r>
    </w:p>
    <w:p w14:paraId="28AFDAC7" w14:textId="77777777" w:rsidR="001E3FF1" w:rsidRDefault="00A034E9">
      <w:pPr>
        <w:pStyle w:val="ListBullet"/>
      </w:pPr>
      <w:r>
        <w:t>💾 SRT Export: Allows users to save subtitles in .srt format.</w:t>
      </w:r>
    </w:p>
    <w:p w14:paraId="7D68D510" w14:textId="77777777" w:rsidR="001E3FF1" w:rsidRDefault="00A034E9">
      <w:pPr>
        <w:pStyle w:val="ListBullet"/>
      </w:pPr>
      <w:r>
        <w:t>🖼️ Subtitle Embedding: Uses FFmpeg to burn subtitles directly into the video.</w:t>
      </w:r>
    </w:p>
    <w:p w14:paraId="39C2BFAC" w14:textId="77777777" w:rsidR="001E3FF1" w:rsidRDefault="00A034E9">
      <w:pPr>
        <w:pStyle w:val="ListBullet"/>
      </w:pPr>
      <w:r>
        <w:t>🎨 Customization Options: Change font, font size, and subtitle color.</w:t>
      </w:r>
    </w:p>
    <w:p w14:paraId="7F4002DF" w14:textId="77777777" w:rsidR="001E3FF1" w:rsidRDefault="00A034E9">
      <w:pPr>
        <w:pStyle w:val="ListBullet"/>
      </w:pPr>
      <w:r>
        <w:t>🖥️ Modern GUI: Built with CustomTkinter and animated splash screen.</w:t>
      </w:r>
    </w:p>
    <w:p w14:paraId="55BB1999" w14:textId="77777777" w:rsidR="001E3FF1" w:rsidRDefault="00A034E9">
      <w:pPr>
        <w:pStyle w:val="ListBullet"/>
      </w:pPr>
      <w:r>
        <w:t>📽️ Instant Playback: Automatically opens the video with embedded subtitles.</w:t>
      </w:r>
    </w:p>
    <w:p w14:paraId="05D1F4B4" w14:textId="77777777" w:rsidR="001E3FF1" w:rsidRDefault="00A034E9">
      <w:pPr>
        <w:pStyle w:val="Heading1"/>
      </w:pPr>
      <w:r>
        <w:t>🛠️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3FF1" w14:paraId="51146B68" w14:textId="77777777">
        <w:tc>
          <w:tcPr>
            <w:tcW w:w="4320" w:type="dxa"/>
          </w:tcPr>
          <w:p w14:paraId="62A54301" w14:textId="77777777" w:rsidR="001E3FF1" w:rsidRDefault="00A034E9">
            <w:r>
              <w:t>Technology</w:t>
            </w:r>
          </w:p>
        </w:tc>
        <w:tc>
          <w:tcPr>
            <w:tcW w:w="4320" w:type="dxa"/>
          </w:tcPr>
          <w:p w14:paraId="79085E3E" w14:textId="77777777" w:rsidR="001E3FF1" w:rsidRDefault="00A034E9">
            <w:r>
              <w:t>Purpose</w:t>
            </w:r>
          </w:p>
        </w:tc>
      </w:tr>
      <w:tr w:rsidR="001E3FF1" w14:paraId="1AC880D7" w14:textId="77777777">
        <w:tc>
          <w:tcPr>
            <w:tcW w:w="4320" w:type="dxa"/>
          </w:tcPr>
          <w:p w14:paraId="17694A6D" w14:textId="77777777" w:rsidR="001E3FF1" w:rsidRDefault="00A034E9">
            <w:r>
              <w:t>Python 3.x</w:t>
            </w:r>
          </w:p>
        </w:tc>
        <w:tc>
          <w:tcPr>
            <w:tcW w:w="4320" w:type="dxa"/>
          </w:tcPr>
          <w:p w14:paraId="3D5902AD" w14:textId="77777777" w:rsidR="001E3FF1" w:rsidRDefault="00A034E9">
            <w:r>
              <w:t>Core programming language</w:t>
            </w:r>
          </w:p>
        </w:tc>
      </w:tr>
      <w:tr w:rsidR="001E3FF1" w14:paraId="5849DF71" w14:textId="77777777">
        <w:tc>
          <w:tcPr>
            <w:tcW w:w="4320" w:type="dxa"/>
          </w:tcPr>
          <w:p w14:paraId="1903715A" w14:textId="77777777" w:rsidR="001E3FF1" w:rsidRDefault="00A034E9">
            <w:r>
              <w:lastRenderedPageBreak/>
              <w:t>whisper</w:t>
            </w:r>
          </w:p>
        </w:tc>
        <w:tc>
          <w:tcPr>
            <w:tcW w:w="4320" w:type="dxa"/>
          </w:tcPr>
          <w:p w14:paraId="34205AD8" w14:textId="77777777" w:rsidR="001E3FF1" w:rsidRDefault="00A034E9">
            <w:r>
              <w:t>Transcription and speech-to-text</w:t>
            </w:r>
          </w:p>
        </w:tc>
      </w:tr>
      <w:tr w:rsidR="001E3FF1" w14:paraId="439019BE" w14:textId="77777777">
        <w:tc>
          <w:tcPr>
            <w:tcW w:w="4320" w:type="dxa"/>
          </w:tcPr>
          <w:p w14:paraId="250DDD20" w14:textId="77777777" w:rsidR="001E3FF1" w:rsidRDefault="00A034E9">
            <w:r>
              <w:t>googletrans</w:t>
            </w:r>
          </w:p>
        </w:tc>
        <w:tc>
          <w:tcPr>
            <w:tcW w:w="4320" w:type="dxa"/>
          </w:tcPr>
          <w:p w14:paraId="1FE8DDC2" w14:textId="77777777" w:rsidR="001E3FF1" w:rsidRDefault="00A034E9">
            <w:r>
              <w:t>Translation (English ↔ Urdu)</w:t>
            </w:r>
          </w:p>
        </w:tc>
      </w:tr>
      <w:tr w:rsidR="001E3FF1" w14:paraId="51B54390" w14:textId="77777777">
        <w:tc>
          <w:tcPr>
            <w:tcW w:w="4320" w:type="dxa"/>
          </w:tcPr>
          <w:p w14:paraId="0A3865B1" w14:textId="77777777" w:rsidR="001E3FF1" w:rsidRDefault="00A034E9">
            <w:r>
              <w:t>FFmpeg</w:t>
            </w:r>
          </w:p>
        </w:tc>
        <w:tc>
          <w:tcPr>
            <w:tcW w:w="4320" w:type="dxa"/>
          </w:tcPr>
          <w:p w14:paraId="30A1FEB5" w14:textId="77777777" w:rsidR="001E3FF1" w:rsidRDefault="00A034E9">
            <w:r>
              <w:t>Embedding subtitles into videos</w:t>
            </w:r>
          </w:p>
        </w:tc>
      </w:tr>
      <w:tr w:rsidR="001E3FF1" w14:paraId="417AD451" w14:textId="77777777">
        <w:tc>
          <w:tcPr>
            <w:tcW w:w="4320" w:type="dxa"/>
          </w:tcPr>
          <w:p w14:paraId="31EDD50A" w14:textId="77777777" w:rsidR="001E3FF1" w:rsidRDefault="00A034E9">
            <w:r>
              <w:t>CustomTkinter (ctk)</w:t>
            </w:r>
          </w:p>
        </w:tc>
        <w:tc>
          <w:tcPr>
            <w:tcW w:w="4320" w:type="dxa"/>
          </w:tcPr>
          <w:p w14:paraId="0C129F6D" w14:textId="77777777" w:rsidR="001E3FF1" w:rsidRDefault="00A034E9">
            <w:r>
              <w:t>Modern and themeable GUI</w:t>
            </w:r>
          </w:p>
        </w:tc>
      </w:tr>
      <w:tr w:rsidR="001E3FF1" w14:paraId="0F758647" w14:textId="77777777">
        <w:tc>
          <w:tcPr>
            <w:tcW w:w="4320" w:type="dxa"/>
          </w:tcPr>
          <w:p w14:paraId="202FF85A" w14:textId="77777777" w:rsidR="001E3FF1" w:rsidRDefault="00A034E9">
            <w:r>
              <w:t>threading</w:t>
            </w:r>
          </w:p>
        </w:tc>
        <w:tc>
          <w:tcPr>
            <w:tcW w:w="4320" w:type="dxa"/>
          </w:tcPr>
          <w:p w14:paraId="6B574EC3" w14:textId="77777777" w:rsidR="001E3FF1" w:rsidRDefault="00A034E9">
            <w:r>
              <w:t>To prevent GUI freezing during tasks</w:t>
            </w:r>
          </w:p>
        </w:tc>
      </w:tr>
      <w:tr w:rsidR="001E3FF1" w14:paraId="3FF6CADF" w14:textId="77777777">
        <w:tc>
          <w:tcPr>
            <w:tcW w:w="4320" w:type="dxa"/>
          </w:tcPr>
          <w:p w14:paraId="2AAD19F3" w14:textId="77777777" w:rsidR="001E3FF1" w:rsidRDefault="00A034E9">
            <w:r>
              <w:t>tempfile &amp; os</w:t>
            </w:r>
          </w:p>
        </w:tc>
        <w:tc>
          <w:tcPr>
            <w:tcW w:w="4320" w:type="dxa"/>
          </w:tcPr>
          <w:p w14:paraId="4DC9560B" w14:textId="77777777" w:rsidR="001E3FF1" w:rsidRDefault="00A034E9">
            <w:r>
              <w:t>Temporary file and path management</w:t>
            </w:r>
          </w:p>
        </w:tc>
      </w:tr>
    </w:tbl>
    <w:p w14:paraId="79D1B5E8" w14:textId="77777777" w:rsidR="001E3FF1" w:rsidRDefault="00A034E9">
      <w:pPr>
        <w:pStyle w:val="Heading1"/>
      </w:pPr>
      <w:r>
        <w:t>🖼️ UI Screens</w:t>
      </w:r>
    </w:p>
    <w:p w14:paraId="7D3C90DF" w14:textId="77777777" w:rsidR="001E3FF1" w:rsidRDefault="00A034E9">
      <w:pPr>
        <w:pStyle w:val="ListBullet"/>
      </w:pPr>
      <w:r>
        <w:t>Splash Screen</w:t>
      </w:r>
    </w:p>
    <w:p w14:paraId="178EA424" w14:textId="77777777" w:rsidR="001E3FF1" w:rsidRDefault="00A034E9">
      <w:pPr>
        <w:pStyle w:val="ListBullet"/>
      </w:pPr>
      <w:r>
        <w:t>Main Menu</w:t>
      </w:r>
    </w:p>
    <w:p w14:paraId="563BA68F" w14:textId="77777777" w:rsidR="001E3FF1" w:rsidRDefault="00A034E9">
      <w:pPr>
        <w:pStyle w:val="ListBullet"/>
      </w:pPr>
      <w:r>
        <w:t>Subtitle Page</w:t>
      </w:r>
    </w:p>
    <w:p w14:paraId="49719F9B" w14:textId="77777777" w:rsidR="001E3FF1" w:rsidRDefault="00A034E9">
      <w:pPr>
        <w:pStyle w:val="Heading1"/>
      </w:pPr>
      <w:r>
        <w:t>🔄 Workflow</w:t>
      </w:r>
    </w:p>
    <w:p w14:paraId="2704C71D" w14:textId="77777777" w:rsidR="001E3FF1" w:rsidRDefault="00A034E9">
      <w:pPr>
        <w:pStyle w:val="ListNumber"/>
      </w:pPr>
      <w:r>
        <w:t>Select a video via file dialog.</w:t>
      </w:r>
    </w:p>
    <w:p w14:paraId="7D577A26" w14:textId="77777777" w:rsidR="001E3FF1" w:rsidRDefault="00A034E9">
      <w:pPr>
        <w:pStyle w:val="ListNumber"/>
      </w:pPr>
      <w:r>
        <w:t>Choose subtitle language (Original / English / Urdu).</w:t>
      </w:r>
    </w:p>
    <w:p w14:paraId="1FF6031C" w14:textId="77777777" w:rsidR="001E3FF1" w:rsidRDefault="00A034E9">
      <w:pPr>
        <w:pStyle w:val="ListNumber"/>
      </w:pPr>
      <w:r>
        <w:t>Generate subtitles: Transcribe using Whisper, Translate (optional), Generate .srt file.</w:t>
      </w:r>
    </w:p>
    <w:p w14:paraId="3BE21407" w14:textId="77777777" w:rsidR="001E3FF1" w:rsidRDefault="00A034E9">
      <w:pPr>
        <w:pStyle w:val="ListNumber"/>
      </w:pPr>
      <w:r>
        <w:t>Save SRT or Embed into video using FFmpeg.</w:t>
      </w:r>
    </w:p>
    <w:p w14:paraId="6B2715A0" w14:textId="77777777" w:rsidR="001E3FF1" w:rsidRDefault="00A034E9">
      <w:pPr>
        <w:pStyle w:val="ListNumber"/>
      </w:pPr>
      <w:r>
        <w:t>Playback with embedded subtitles.</w:t>
      </w:r>
    </w:p>
    <w:p w14:paraId="55758718" w14:textId="77777777" w:rsidR="001E3FF1" w:rsidRDefault="00A034E9">
      <w:pPr>
        <w:pStyle w:val="Heading1"/>
      </w:pPr>
      <w:r>
        <w:t>📂 Project Structure</w:t>
      </w:r>
    </w:p>
    <w:p w14:paraId="18CC9A2F" w14:textId="77777777" w:rsidR="001E3FF1" w:rsidRDefault="00A034E9">
      <w:r>
        <w:br/>
        <w:t>SubtitleGenerator/</w:t>
      </w:r>
      <w:r>
        <w:br/>
        <w:t>├── subtitle_generator.py       # Main application script</w:t>
      </w:r>
      <w:r>
        <w:br/>
        <w:t>├── assets/                     # (Optional) Images or fonts</w:t>
      </w:r>
      <w:r>
        <w:br/>
        <w:t>├── requirements.txt            # List of required packages</w:t>
      </w:r>
      <w:r>
        <w:br/>
        <w:t>├── README.md                   # Project overview and instructions</w:t>
      </w:r>
      <w:r>
        <w:br/>
        <w:t>└── output/                     # Temporary and output files</w:t>
      </w:r>
      <w:r>
        <w:br/>
      </w:r>
    </w:p>
    <w:p w14:paraId="7C43B737" w14:textId="77777777" w:rsidR="001E3FF1" w:rsidRDefault="00A034E9">
      <w:pPr>
        <w:pStyle w:val="Heading1"/>
      </w:pPr>
      <w:r>
        <w:t>🧪 Setup Instructions</w:t>
      </w:r>
    </w:p>
    <w:p w14:paraId="4CD8B762" w14:textId="77777777" w:rsidR="001E3FF1" w:rsidRDefault="00A034E9">
      <w:pPr>
        <w:pStyle w:val="ListBullet"/>
      </w:pPr>
      <w:r>
        <w:t>🔧 Requirements</w:t>
      </w:r>
    </w:p>
    <w:p w14:paraId="310014ED" w14:textId="77777777" w:rsidR="001E3FF1" w:rsidRDefault="00A034E9">
      <w:pPr>
        <w:pStyle w:val="ListBullet"/>
      </w:pPr>
      <w:r>
        <w:t>Install dependencies using:</w:t>
      </w:r>
    </w:p>
    <w:p w14:paraId="6B2F9845" w14:textId="77777777" w:rsidR="001E3FF1" w:rsidRDefault="00A034E9">
      <w:r>
        <w:t>pip install -r requirements.txt</w:t>
      </w:r>
    </w:p>
    <w:p w14:paraId="1BF1768B" w14:textId="77777777" w:rsidR="001E3FF1" w:rsidRDefault="00A034E9">
      <w:r>
        <w:lastRenderedPageBreak/>
        <w:t>requirements.txt should contain:</w:t>
      </w:r>
    </w:p>
    <w:p w14:paraId="195D867E" w14:textId="77777777" w:rsidR="001E3FF1" w:rsidRDefault="00A034E9">
      <w:r>
        <w:t>whisper</w:t>
      </w:r>
      <w:r>
        <w:br/>
        <w:t>googletrans==4.0.0rc1</w:t>
      </w:r>
      <w:r>
        <w:br/>
        <w:t>customtkinter</w:t>
      </w:r>
      <w:r>
        <w:br/>
        <w:t>ffmpeg-python</w:t>
      </w:r>
    </w:p>
    <w:p w14:paraId="33FD5B01" w14:textId="77777777" w:rsidR="001E3FF1" w:rsidRDefault="00A034E9">
      <w:pPr>
        <w:pStyle w:val="ListBullet"/>
      </w:pPr>
      <w:r>
        <w:t>▶️ Run the Application</w:t>
      </w:r>
    </w:p>
    <w:p w14:paraId="1998F6EE" w14:textId="77777777" w:rsidR="001E3FF1" w:rsidRDefault="00A034E9">
      <w:r>
        <w:t>python subtitle_generator.py</w:t>
      </w:r>
    </w:p>
    <w:p w14:paraId="1C45B977" w14:textId="77777777" w:rsidR="001E3FF1" w:rsidRDefault="00A034E9">
      <w:r>
        <w:t>Make sure FFmpeg is installed and added to your system path:</w:t>
      </w:r>
    </w:p>
    <w:p w14:paraId="39E8DC21" w14:textId="77777777" w:rsidR="001E3FF1" w:rsidRDefault="00A034E9">
      <w:r>
        <w:t>https://ffmpeg.org/download.html</w:t>
      </w:r>
    </w:p>
    <w:p w14:paraId="3551A5EC" w14:textId="77777777" w:rsidR="001E3FF1" w:rsidRDefault="00A034E9">
      <w:pPr>
        <w:pStyle w:val="Heading1"/>
      </w:pPr>
      <w:r>
        <w:t>🧠 Notes &amp; Limitations</w:t>
      </w:r>
    </w:p>
    <w:p w14:paraId="18571099" w14:textId="77777777" w:rsidR="001E3FF1" w:rsidRDefault="00A034E9">
      <w:pPr>
        <w:pStyle w:val="ListBullet"/>
      </w:pPr>
      <w:r>
        <w:t>Urdu translations depend on Google Translate and may not always be 100% accurate.</w:t>
      </w:r>
    </w:p>
    <w:p w14:paraId="5F248A75" w14:textId="77777777" w:rsidR="001E3FF1" w:rsidRDefault="00A034E9">
      <w:pPr>
        <w:pStyle w:val="ListBullet"/>
      </w:pPr>
      <w:r>
        <w:t>Transcription speed depends on the selected Whisper model and video length.</w:t>
      </w:r>
    </w:p>
    <w:p w14:paraId="17E09248" w14:textId="77777777" w:rsidR="001E3FF1" w:rsidRDefault="00A034E9">
      <w:pPr>
        <w:pStyle w:val="ListBullet"/>
      </w:pPr>
      <w:r>
        <w:t>FFmpeg must be correctly installed to enable subtitle embedding.</w:t>
      </w:r>
    </w:p>
    <w:p w14:paraId="1D589D97" w14:textId="77777777" w:rsidR="001E3FF1" w:rsidRDefault="00A034E9">
      <w:pPr>
        <w:pStyle w:val="Heading1"/>
      </w:pPr>
      <w:r>
        <w:t>📌 Future Improvements</w:t>
      </w:r>
    </w:p>
    <w:p w14:paraId="6BA25DA1" w14:textId="77777777" w:rsidR="001E3FF1" w:rsidRDefault="00A034E9">
      <w:pPr>
        <w:pStyle w:val="ListBullet"/>
      </w:pPr>
      <w:r>
        <w:t>Support for more languages (Arabic, French, etc.)</w:t>
      </w:r>
    </w:p>
    <w:p w14:paraId="4EEED708" w14:textId="77777777" w:rsidR="001E3FF1" w:rsidRDefault="00A034E9">
      <w:pPr>
        <w:pStyle w:val="ListBullet"/>
      </w:pPr>
      <w:r>
        <w:t>Real-time subtitle preview before saving</w:t>
      </w:r>
    </w:p>
    <w:p w14:paraId="3BBC3D53" w14:textId="77777777" w:rsidR="001E3FF1" w:rsidRDefault="00A034E9">
      <w:pPr>
        <w:pStyle w:val="ListBullet"/>
      </w:pPr>
      <w:r>
        <w:t>Batch processing of multiple videos</w:t>
      </w:r>
    </w:p>
    <w:p w14:paraId="3F8976D0" w14:textId="77777777" w:rsidR="001E3FF1" w:rsidRDefault="00A034E9">
      <w:pPr>
        <w:pStyle w:val="ListBullet"/>
      </w:pPr>
      <w:r>
        <w:t>Export subtitles in other formats like .vtt or .ass</w:t>
      </w:r>
    </w:p>
    <w:p w14:paraId="4D40E4E7" w14:textId="71D5BF7F" w:rsidR="001E3FF1" w:rsidRDefault="001E3FF1"/>
    <w:sectPr w:rsidR="001E3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687280">
    <w:abstractNumId w:val="8"/>
  </w:num>
  <w:num w:numId="2" w16cid:durableId="1080063035">
    <w:abstractNumId w:val="6"/>
  </w:num>
  <w:num w:numId="3" w16cid:durableId="1332023463">
    <w:abstractNumId w:val="5"/>
  </w:num>
  <w:num w:numId="4" w16cid:durableId="1491559018">
    <w:abstractNumId w:val="4"/>
  </w:num>
  <w:num w:numId="5" w16cid:durableId="1818570477">
    <w:abstractNumId w:val="7"/>
  </w:num>
  <w:num w:numId="6" w16cid:durableId="1954357851">
    <w:abstractNumId w:val="3"/>
  </w:num>
  <w:num w:numId="7" w16cid:durableId="561211308">
    <w:abstractNumId w:val="2"/>
  </w:num>
  <w:num w:numId="8" w16cid:durableId="1251813955">
    <w:abstractNumId w:val="1"/>
  </w:num>
  <w:num w:numId="9" w16cid:durableId="189742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FF1"/>
    <w:rsid w:val="0029639D"/>
    <w:rsid w:val="00326F90"/>
    <w:rsid w:val="009A587E"/>
    <w:rsid w:val="00A034E9"/>
    <w:rsid w:val="00AA1D8D"/>
    <w:rsid w:val="00B47730"/>
    <w:rsid w:val="00C345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CAEB2B5-E22E-42DC-9843-8391616A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Hannan Ibrahim</cp:lastModifiedBy>
  <cp:revision>3</cp:revision>
  <dcterms:created xsi:type="dcterms:W3CDTF">2013-12-23T23:15:00Z</dcterms:created>
  <dcterms:modified xsi:type="dcterms:W3CDTF">2025-06-04T14:50:00Z</dcterms:modified>
  <cp:category/>
</cp:coreProperties>
</file>